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76DD5">
      <w:pPr>
        <w:pStyle w:val="37"/>
      </w:pPr>
      <w:r>
        <w:t>Online Retail Sales Database Report</w:t>
      </w:r>
    </w:p>
    <w:p w14:paraId="234D8243">
      <w:pPr>
        <w:pStyle w:val="2"/>
      </w:pPr>
      <w:r>
        <w:t>1. Objective</w:t>
      </w:r>
    </w:p>
    <w:p w14:paraId="6F8AFDCF">
      <w:r>
        <w:t>Design and implement a normalized SQL database for an online retail platform to manage customers, products, orders, and payments efficiently.</w:t>
      </w:r>
    </w:p>
    <w:p w14:paraId="4237D440">
      <w:pPr>
        <w:pStyle w:val="2"/>
      </w:pPr>
      <w:r>
        <w:t>2. Tools Used</w:t>
      </w:r>
    </w:p>
    <w:p w14:paraId="72D6845F">
      <w:r>
        <w:t>- MySQL Workbench</w:t>
      </w:r>
      <w:r>
        <w:br w:type="textWrapping"/>
      </w:r>
      <w:r>
        <w:t>- dbdiagram.io</w:t>
      </w:r>
    </w:p>
    <w:p w14:paraId="2AA12AA5">
      <w:pPr>
        <w:pStyle w:val="2"/>
      </w:pPr>
      <w:r>
        <w:t>3. Entities and Relationships</w:t>
      </w:r>
    </w:p>
    <w:p w14:paraId="03EDD8C8">
      <w:r>
        <w:t>Entities: Customers, Categories, Products, Orders, Order_Items, Payments</w:t>
      </w:r>
      <w:r>
        <w:br w:type="textWrapping"/>
      </w:r>
      <w:r>
        <w:br w:type="textWrapping"/>
      </w:r>
      <w:r>
        <w:t>Relationships:</w:t>
      </w:r>
      <w:r>
        <w:br w:type="textWrapping"/>
      </w:r>
      <w:r>
        <w:t>- Customer → Orders (1:M)</w:t>
      </w:r>
      <w:r>
        <w:br w:type="textWrapping"/>
      </w:r>
      <w:r>
        <w:t>- Order → Order_Items (1:M)</w:t>
      </w:r>
      <w:r>
        <w:br w:type="textWrapping"/>
      </w:r>
      <w:r>
        <w:t>- Order_Item → Product (M:1)</w:t>
      </w:r>
      <w:r>
        <w:br w:type="textWrapping"/>
      </w:r>
      <w:r>
        <w:t>- Order → Payments (1:M)</w:t>
      </w:r>
      <w:r>
        <w:br w:type="textWrapping"/>
      </w:r>
      <w:r>
        <w:t>- Product → Category (M:1)</w:t>
      </w:r>
    </w:p>
    <w:p w14:paraId="56A22627">
      <w:pPr>
        <w:pStyle w:val="2"/>
      </w:pPr>
      <w:r>
        <w:t>4. ER Diagram</w:t>
      </w:r>
    </w:p>
    <w:p w14:paraId="4C0BDF8F">
      <w:r>
        <w:t>Insert screenshot of ER diagram here</w:t>
      </w:r>
      <w:r>
        <w:br w:type="textWrapping"/>
      </w:r>
      <w:r>
        <w:t>Figure 1: ER Diagram of Online Retail Database</w:t>
      </w:r>
    </w:p>
    <w:p w14:paraId="2F164122">
      <w:r>
        <w:drawing>
          <wp:inline distT="0" distB="0" distL="0" distR="0">
            <wp:extent cx="5485765" cy="3512820"/>
            <wp:effectExtent l="0" t="0" r="635" b="0"/>
            <wp:docPr id="174434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502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889" cy="35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B30"/>
    <w:p w14:paraId="509B309E">
      <w:pPr>
        <w:pStyle w:val="2"/>
      </w:pPr>
      <w:r>
        <w:t>5. SQL Schema (DDL)</w:t>
      </w:r>
    </w:p>
    <w:p w14:paraId="6CA4F5BD">
      <w:r>
        <w:t>Insert screenshot of SQL table creation here</w:t>
      </w:r>
      <w:r>
        <w:br w:type="textWrapping"/>
      </w:r>
      <w:r>
        <w:t>Figure 2: SQL tables created in MySQL Workbench</w:t>
      </w:r>
    </w:p>
    <w:p w14:paraId="1C792F3B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3695700" cy="2912745"/>
            <wp:effectExtent l="0" t="0" r="0" b="1905"/>
            <wp:docPr id="812766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686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93" cy="29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45B">
      <w:pPr>
        <w:pStyle w:val="2"/>
      </w:pPr>
      <w:r>
        <w:drawing>
          <wp:inline distT="0" distB="0" distL="0" distR="0">
            <wp:extent cx="4015105" cy="2522220"/>
            <wp:effectExtent l="0" t="0" r="4445" b="0"/>
            <wp:docPr id="416378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7859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346" cy="254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EAA8">
      <w:pPr>
        <w:pStyle w:val="2"/>
      </w:pPr>
      <w:r>
        <w:drawing>
          <wp:inline distT="0" distB="0" distL="0" distR="0">
            <wp:extent cx="4133215" cy="1203960"/>
            <wp:effectExtent l="0" t="0" r="635" b="0"/>
            <wp:docPr id="9615176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7650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917" cy="12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336C">
      <w:pPr>
        <w:pStyle w:val="2"/>
      </w:pPr>
      <w:r>
        <w:t>6. Sample Data (DML)</w:t>
      </w:r>
    </w:p>
    <w:p w14:paraId="6BE74E30">
      <w:r>
        <w:t>Insert screenshot of sample data insertion here</w:t>
      </w:r>
    </w:p>
    <w:p w14:paraId="6CFA45E9"/>
    <w:p w14:paraId="6CBAFA0C">
      <w:pPr>
        <w:rPr>
          <w:lang w:val="en-IN"/>
        </w:rPr>
      </w:pPr>
      <w:r>
        <w:rPr>
          <w:lang w:val="en-IN"/>
        </w:rPr>
        <w:t>INSERT INTO customers (first_name, last_name, email, phone)</w:t>
      </w:r>
    </w:p>
    <w:p w14:paraId="5C1796C5">
      <w:pPr>
        <w:rPr>
          <w:lang w:val="en-IN"/>
        </w:rPr>
      </w:pPr>
      <w:r>
        <w:rPr>
          <w:lang w:val="en-IN"/>
        </w:rPr>
        <w:t>VALUES ('Asha', 'Sharma', 'asha@example.com', '9876543210'),</w:t>
      </w:r>
    </w:p>
    <w:p w14:paraId="0FFFD983">
      <w:pPr>
        <w:rPr>
          <w:lang w:val="en-IN"/>
        </w:rPr>
      </w:pPr>
      <w:r>
        <w:rPr>
          <w:lang w:val="en-IN"/>
        </w:rPr>
        <w:t>('John', 'Doe', 'john@example.com', '9999999999');</w:t>
      </w:r>
    </w:p>
    <w:p w14:paraId="6548372D">
      <w:pPr>
        <w:rPr>
          <w:lang w:val="en-IN"/>
        </w:rPr>
      </w:pPr>
    </w:p>
    <w:p w14:paraId="1E79A938">
      <w:pPr>
        <w:rPr>
          <w:lang w:val="en-IN"/>
        </w:rPr>
      </w:pPr>
      <w:r>
        <w:rPr>
          <w:lang w:val="en-IN"/>
        </w:rPr>
        <w:t>INSERT INTO categories (name) VALUES ('Books'), ('Electronics');</w:t>
      </w:r>
    </w:p>
    <w:p w14:paraId="3C5D8417">
      <w:pPr>
        <w:rPr>
          <w:lang w:val="en-IN"/>
        </w:rPr>
      </w:pPr>
    </w:p>
    <w:p w14:paraId="6AA1296A">
      <w:pPr>
        <w:rPr>
          <w:lang w:val="en-IN"/>
        </w:rPr>
      </w:pPr>
      <w:r>
        <w:rPr>
          <w:lang w:val="en-IN"/>
        </w:rPr>
        <w:t>INSERT INTO products (name, price, category_id)</w:t>
      </w:r>
    </w:p>
    <w:p w14:paraId="43BEB727">
      <w:pPr>
        <w:rPr>
          <w:lang w:val="en-IN"/>
        </w:rPr>
      </w:pPr>
      <w:r>
        <w:rPr>
          <w:lang w:val="en-IN"/>
        </w:rPr>
        <w:t>VALUES ('Database Design Book', 400.00, 1),</w:t>
      </w:r>
    </w:p>
    <w:p w14:paraId="06851F60">
      <w:pPr>
        <w:rPr>
          <w:lang w:val="en-IN"/>
        </w:rPr>
      </w:pPr>
      <w:r>
        <w:rPr>
          <w:lang w:val="en-IN"/>
        </w:rPr>
        <w:t>('Smartphone X', 25000.00, 2);</w:t>
      </w:r>
    </w:p>
    <w:p w14:paraId="3C114EF0">
      <w:pPr>
        <w:rPr>
          <w:lang w:val="en-IN"/>
        </w:rPr>
      </w:pPr>
    </w:p>
    <w:p w14:paraId="7F0E1557">
      <w:pPr>
        <w:rPr>
          <w:lang w:val="en-IN"/>
        </w:rPr>
      </w:pPr>
      <w:r>
        <w:rPr>
          <w:lang w:val="en-IN"/>
        </w:rPr>
        <w:t>INSERT INTO orders (customer_id, order_date, total_amount)</w:t>
      </w:r>
    </w:p>
    <w:p w14:paraId="5A55A7BC">
      <w:pPr>
        <w:rPr>
          <w:lang w:val="en-IN"/>
        </w:rPr>
      </w:pPr>
      <w:r>
        <w:rPr>
          <w:lang w:val="en-IN"/>
        </w:rPr>
        <w:t>VALUES (1, '2025-10-01', 400.00),</w:t>
      </w:r>
    </w:p>
    <w:p w14:paraId="2310BE53">
      <w:pPr>
        <w:rPr>
          <w:lang w:val="en-IN"/>
        </w:rPr>
      </w:pPr>
      <w:r>
        <w:rPr>
          <w:lang w:val="en-IN"/>
        </w:rPr>
        <w:t>(2, '2025-10-02', 25000.00);</w:t>
      </w:r>
    </w:p>
    <w:p w14:paraId="546246A0">
      <w:pPr>
        <w:rPr>
          <w:lang w:val="en-IN"/>
        </w:rPr>
      </w:pPr>
    </w:p>
    <w:p w14:paraId="593C451C">
      <w:pPr>
        <w:rPr>
          <w:lang w:val="en-IN"/>
        </w:rPr>
      </w:pPr>
      <w:r>
        <w:rPr>
          <w:lang w:val="en-IN"/>
        </w:rPr>
        <w:t>INSERT INTO order_items (order_id, product_id, quantity, unit_price)</w:t>
      </w:r>
    </w:p>
    <w:p w14:paraId="78342CF8">
      <w:pPr>
        <w:rPr>
          <w:lang w:val="en-IN"/>
        </w:rPr>
      </w:pPr>
      <w:r>
        <w:rPr>
          <w:lang w:val="en-IN"/>
        </w:rPr>
        <w:t>VALUES (1, 1, 1, 400.00),</w:t>
      </w:r>
    </w:p>
    <w:p w14:paraId="04AE1238">
      <w:pPr>
        <w:rPr>
          <w:lang w:val="en-IN"/>
        </w:rPr>
      </w:pPr>
      <w:r>
        <w:rPr>
          <w:lang w:val="en-IN"/>
        </w:rPr>
        <w:t>(2, 2, 1, 25000.00);</w:t>
      </w:r>
    </w:p>
    <w:p w14:paraId="24FDA604">
      <w:pPr>
        <w:rPr>
          <w:lang w:val="en-IN"/>
        </w:rPr>
      </w:pPr>
    </w:p>
    <w:p w14:paraId="31D6BFB8">
      <w:pPr>
        <w:rPr>
          <w:lang w:val="en-IN"/>
        </w:rPr>
      </w:pPr>
      <w:r>
        <w:rPr>
          <w:lang w:val="en-IN"/>
        </w:rPr>
        <w:t>INSERT INTO payments (order_id, amount, payment_method, payment_date)</w:t>
      </w:r>
    </w:p>
    <w:p w14:paraId="1685CEA3">
      <w:pPr>
        <w:rPr>
          <w:lang w:val="en-IN"/>
        </w:rPr>
      </w:pPr>
      <w:r>
        <w:rPr>
          <w:lang w:val="en-IN"/>
        </w:rPr>
        <w:t>VALUES (1, 400.00, 'Credit Card', '2025-10-01'),</w:t>
      </w:r>
    </w:p>
    <w:p w14:paraId="36BF39E0">
      <w:pPr>
        <w:rPr>
          <w:lang w:val="en-IN"/>
        </w:rPr>
      </w:pPr>
      <w:r>
        <w:rPr>
          <w:lang w:val="en-IN"/>
        </w:rPr>
        <w:t>(2, 25000.00, 'Net Banking', '2025-10-02');</w:t>
      </w:r>
    </w:p>
    <w:p w14:paraId="77E56F1A">
      <w:r>
        <w:br w:type="textWrapping"/>
      </w:r>
      <w:r>
        <w:t>Figure 3: Sample data inserted into tables</w:t>
      </w:r>
    </w:p>
    <w:p w14:paraId="5DF9F898">
      <w:pPr>
        <w:rPr>
          <w:lang w:val="en-IN"/>
        </w:rPr>
      </w:pPr>
      <w:r>
        <w:rPr>
          <w:lang w:val="en-IN"/>
        </w:rPr>
        <w:drawing>
          <wp:inline distT="0" distB="0" distL="0" distR="0">
            <wp:extent cx="5867400" cy="2392680"/>
            <wp:effectExtent l="0" t="0" r="0" b="7620"/>
            <wp:docPr id="1704027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7393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825" cy="23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322D">
      <w:pPr>
        <w:pStyle w:val="2"/>
      </w:pPr>
      <w:r>
        <w:drawing>
          <wp:inline distT="0" distB="0" distL="0" distR="0">
            <wp:extent cx="5486400" cy="1760855"/>
            <wp:effectExtent l="0" t="0" r="0" b="0"/>
            <wp:docPr id="190869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966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36C4">
      <w:pPr>
        <w:pStyle w:val="2"/>
      </w:pPr>
      <w:r>
        <w:t>7. Queries and Reports</w:t>
      </w:r>
    </w:p>
    <w:p w14:paraId="7EBCCA7E">
      <w:pPr>
        <w:pStyle w:val="2"/>
      </w:pPr>
      <w:r>
        <w:t>7.1 View Customer Orders</w:t>
      </w:r>
    </w:p>
    <w:p w14:paraId="077E967F">
      <w:r>
        <w:t>Insert screenshot of query result here</w:t>
      </w:r>
      <w:r>
        <w:br w:type="textWrapping"/>
      </w:r>
    </w:p>
    <w:p w14:paraId="67AE3D96">
      <w:pPr>
        <w:rPr>
          <w:lang w:val="en-IN"/>
        </w:rPr>
      </w:pPr>
      <w:r>
        <w:rPr>
          <w:lang w:val="en-IN"/>
        </w:rPr>
        <w:t>SELECT o.order_id, c.first_name, c.last_name, o.total_amount, o.order_date</w:t>
      </w:r>
    </w:p>
    <w:p w14:paraId="227D9B01">
      <w:pPr>
        <w:rPr>
          <w:lang w:val="en-IN"/>
        </w:rPr>
      </w:pPr>
      <w:r>
        <w:rPr>
          <w:lang w:val="en-IN"/>
        </w:rPr>
        <w:t>FROM orders o</w:t>
      </w:r>
    </w:p>
    <w:p w14:paraId="392B3AC2">
      <w:pPr>
        <w:rPr>
          <w:lang w:val="en-IN"/>
        </w:rPr>
      </w:pPr>
      <w:r>
        <w:rPr>
          <w:lang w:val="en-IN"/>
        </w:rPr>
        <w:t>JOIN customers c ON o.customer_id = c.customer_id;</w:t>
      </w:r>
    </w:p>
    <w:p w14:paraId="6B10DE8B">
      <w:r>
        <w:t>Figure 4: Customer orders with total amount</w:t>
      </w:r>
    </w:p>
    <w:p w14:paraId="14A914AF"/>
    <w:p w14:paraId="5FCEE339">
      <w:r>
        <w:drawing>
          <wp:inline distT="0" distB="0" distL="0" distR="0">
            <wp:extent cx="5486400" cy="1670050"/>
            <wp:effectExtent l="0" t="0" r="0" b="6350"/>
            <wp:docPr id="98782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474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655">
      <w:pPr>
        <w:rPr>
          <w:lang w:val="en-IN"/>
        </w:rPr>
      </w:pPr>
    </w:p>
    <w:p w14:paraId="2C14E954">
      <w:pPr>
        <w:pStyle w:val="2"/>
      </w:pPr>
      <w:r>
        <w:t>7.2 Order Details</w:t>
      </w:r>
    </w:p>
    <w:p w14:paraId="57BAC141">
      <w:pPr>
        <w:rPr>
          <w:lang w:val="en-IN"/>
        </w:rPr>
      </w:pPr>
      <w:r>
        <w:t>Insert screenshot of query result here</w:t>
      </w:r>
      <w:r>
        <w:br w:type="textWrapping"/>
      </w:r>
    </w:p>
    <w:p w14:paraId="50006658">
      <w:r>
        <w:t>SELECT o.order_id, p.name AS product_name, oi.quantity, oi.unit_price</w:t>
      </w:r>
    </w:p>
    <w:p w14:paraId="5A9E800F">
      <w:bookmarkStart w:id="0" w:name="_GoBack"/>
      <w:bookmarkEnd w:id="0"/>
      <w:r>
        <w:t>FROM order_items oi</w:t>
      </w:r>
    </w:p>
    <w:p w14:paraId="0DA397B8">
      <w:r>
        <w:t>JOIN orders o ON oi.order_id = o.order_id</w:t>
      </w:r>
    </w:p>
    <w:p w14:paraId="634B0481">
      <w:r>
        <w:t>JOIN products p ON oi.product_id = p.product_id;</w:t>
      </w:r>
    </w:p>
    <w:p w14:paraId="4A9A683D">
      <w:pPr>
        <w:rPr>
          <w:lang w:val="en-IN"/>
        </w:rPr>
      </w:pPr>
      <w:r>
        <w:t xml:space="preserve">Figure 5: </w:t>
      </w:r>
      <w:r>
        <w:rPr>
          <w:lang w:val="en-IN"/>
        </w:rPr>
        <w:t>Products ordered with quantity and price</w:t>
      </w:r>
    </w:p>
    <w:p w14:paraId="2BB13CA2">
      <w:pPr>
        <w:rPr>
          <w:lang w:val="en-IN"/>
        </w:rPr>
      </w:pPr>
      <w:r>
        <w:drawing>
          <wp:inline distT="0" distB="0" distL="0" distR="0">
            <wp:extent cx="5486400" cy="2479040"/>
            <wp:effectExtent l="0" t="0" r="0" b="0"/>
            <wp:docPr id="155976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495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C3E">
      <w:pPr>
        <w:pStyle w:val="2"/>
      </w:pPr>
      <w:r>
        <w:t>7.3 Total Amount Spent by Each Customer</w:t>
      </w:r>
    </w:p>
    <w:p w14:paraId="65C6D4BF">
      <w:r>
        <w:t>Insert screenshot of query result here</w:t>
      </w:r>
      <w:r>
        <w:br w:type="textWrapping"/>
      </w:r>
      <w:r>
        <w:br w:type="textWrapping"/>
      </w:r>
      <w:r>
        <w:t>SELECT c.first_name, c.last_name, SUM(p.amount) AS total_spent</w:t>
      </w:r>
      <w:r>
        <w:br w:type="textWrapping"/>
      </w:r>
      <w:r>
        <w:t>FROM payments p</w:t>
      </w:r>
      <w:r>
        <w:br w:type="textWrapping"/>
      </w:r>
      <w:r>
        <w:t>JOIN orders o ON p.order_id = o.order_id</w:t>
      </w:r>
      <w:r>
        <w:br w:type="textWrapping"/>
      </w:r>
      <w:r>
        <w:t>JOIN customers c ON o.customer_id = c.customer_id</w:t>
      </w:r>
      <w:r>
        <w:br w:type="textWrapping"/>
      </w:r>
      <w:r>
        <w:t>GROUP BY c.customer_id;</w:t>
      </w:r>
    </w:p>
    <w:p w14:paraId="1451944D">
      <w:r>
        <w:t>Figure 6: Total spending per customer</w:t>
      </w:r>
    </w:p>
    <w:p w14:paraId="08CB961B">
      <w:r>
        <w:drawing>
          <wp:inline distT="0" distB="0" distL="0" distR="0">
            <wp:extent cx="5486400" cy="2454910"/>
            <wp:effectExtent l="0" t="0" r="0" b="2540"/>
            <wp:docPr id="205149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42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AAE8"/>
    <w:p w14:paraId="17DC9581">
      <w:pPr>
        <w:pStyle w:val="2"/>
      </w:pPr>
      <w:r>
        <w:t>8. Conclusion</w:t>
      </w:r>
    </w:p>
    <w:p w14:paraId="046041D8">
      <w:r>
        <w:t>The database is normalized to 3NF, supports relational integrity, and allows efficient sales reporting. Screenshots confirm the SQL scripts and query results work correctly.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174"/>
    <w:rsid w:val="0015074B"/>
    <w:rsid w:val="001E0F54"/>
    <w:rsid w:val="00201CE1"/>
    <w:rsid w:val="0029639D"/>
    <w:rsid w:val="00326F90"/>
    <w:rsid w:val="00633F5B"/>
    <w:rsid w:val="007A20D3"/>
    <w:rsid w:val="007F66F1"/>
    <w:rsid w:val="008D511D"/>
    <w:rsid w:val="00AA1D8D"/>
    <w:rsid w:val="00AF26AE"/>
    <w:rsid w:val="00B47730"/>
    <w:rsid w:val="00BC2E55"/>
    <w:rsid w:val="00CB0664"/>
    <w:rsid w:val="00DA783E"/>
    <w:rsid w:val="00E33081"/>
    <w:rsid w:val="00ED4FB4"/>
    <w:rsid w:val="00F300B7"/>
    <w:rsid w:val="00FC693F"/>
    <w:rsid w:val="2AA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398</Words>
  <Characters>2272</Characters>
  <Lines>18</Lines>
  <Paragraphs>5</Paragraphs>
  <TotalTime>129</TotalTime>
  <ScaleCrop>false</ScaleCrop>
  <LinksUpToDate>false</LinksUpToDate>
  <CharactersWithSpaces>2665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Priyanka</cp:lastModifiedBy>
  <dcterms:modified xsi:type="dcterms:W3CDTF">2025-10-22T04:15:59Z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E0E4A4D936A84D799A965F974627E7BF_12</vt:lpwstr>
  </property>
</Properties>
</file>